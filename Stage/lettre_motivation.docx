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8FDC6" w14:textId="07A3F13A" w:rsidR="00B76B49" w:rsidRDefault="00B76B49" w:rsidP="00B76B49">
      <w:pPr>
        <w:spacing w:before="60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Issa Kachaou</w:t>
      </w:r>
      <w:r>
        <w:rPr>
          <w:rFonts w:asciiTheme="majorBidi" w:hAnsiTheme="majorBidi" w:cstheme="majorBidi"/>
          <w:sz w:val="24"/>
          <w:szCs w:val="24"/>
        </w:rPr>
        <w:br/>
        <w:t>94000, Créteil</w:t>
      </w:r>
      <w:r>
        <w:rPr>
          <w:rFonts w:asciiTheme="majorBidi" w:hAnsiTheme="majorBidi" w:cstheme="majorBidi"/>
          <w:sz w:val="24"/>
          <w:szCs w:val="24"/>
        </w:rPr>
        <w:br/>
        <w:t>06 95 32 45 02</w:t>
      </w:r>
      <w:r>
        <w:rPr>
          <w:rFonts w:asciiTheme="majorBidi" w:hAnsiTheme="majorBidi" w:cstheme="majorBidi"/>
          <w:sz w:val="24"/>
          <w:szCs w:val="24"/>
        </w:rPr>
        <w:br/>
      </w:r>
      <w:hyperlink r:id="rId5" w:history="1">
        <w:r w:rsidRPr="007B45A3">
          <w:rPr>
            <w:rStyle w:val="Lienhypertexte"/>
            <w:rFonts w:asciiTheme="majorBidi" w:hAnsiTheme="majorBidi" w:cstheme="majorBidi"/>
            <w:sz w:val="24"/>
            <w:szCs w:val="24"/>
          </w:rPr>
          <w:t>issakachaou@gmail.com</w:t>
        </w:r>
      </w:hyperlink>
    </w:p>
    <w:p w14:paraId="6F002CB4" w14:textId="556BA7E3" w:rsidR="00B76B49" w:rsidRPr="00A308B6" w:rsidRDefault="00A0308E" w:rsidP="00B76B49">
      <w:pPr>
        <w:spacing w:before="600"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r w:rsidRPr="00AD0B91">
        <w:rPr>
          <w:rFonts w:asciiTheme="majorBidi" w:hAnsiTheme="majorBidi" w:cstheme="majorBidi"/>
          <w:b/>
          <w:bCs/>
          <w:sz w:val="24"/>
          <w:szCs w:val="24"/>
        </w:rPr>
        <w:fldChar w:fldCharType="begin"/>
      </w:r>
      <w:r w:rsidRPr="00A308B6">
        <w:rPr>
          <w:rFonts w:asciiTheme="majorBidi" w:hAnsiTheme="majorBidi" w:cstheme="majorBidi"/>
          <w:b/>
          <w:bCs/>
          <w:sz w:val="24"/>
          <w:szCs w:val="24"/>
        </w:rPr>
        <w:instrText xml:space="preserve"> MERGEFIELD NOM_ENTREPRISE </w:instrText>
      </w:r>
      <w:r w:rsidR="0099355C">
        <w:rPr>
          <w:rFonts w:asciiTheme="majorBidi" w:hAnsiTheme="majorBidi" w:cstheme="majorBidi"/>
          <w:b/>
          <w:bCs/>
          <w:sz w:val="24"/>
          <w:szCs w:val="24"/>
        </w:rPr>
        <w:fldChar w:fldCharType="separate"/>
      </w:r>
      <w:r w:rsidR="00A308B6" w:rsidRPr="00DF0538">
        <w:rPr>
          <w:rFonts w:asciiTheme="majorBidi" w:hAnsiTheme="majorBidi" w:cstheme="majorBidi"/>
          <w:b/>
          <w:bCs/>
          <w:noProof/>
          <w:sz w:val="24"/>
          <w:szCs w:val="24"/>
        </w:rPr>
        <w:t>CHANEL</w:t>
      </w:r>
      <w:r w:rsidRPr="00AD0B91">
        <w:rPr>
          <w:rFonts w:asciiTheme="majorBidi" w:hAnsiTheme="majorBidi" w:cstheme="majorBidi"/>
          <w:b/>
          <w:bCs/>
          <w:sz w:val="24"/>
          <w:szCs w:val="24"/>
        </w:rPr>
        <w:fldChar w:fldCharType="end"/>
      </w:r>
      <w:r w:rsidR="00B76B49" w:rsidRPr="00A308B6">
        <w:rPr>
          <w:rFonts w:asciiTheme="majorBidi" w:hAnsiTheme="majorBidi" w:cstheme="majorBidi"/>
          <w:sz w:val="24"/>
          <w:szCs w:val="24"/>
        </w:rPr>
        <w:br/>
      </w:r>
      <w:r w:rsidRPr="00A0308E">
        <w:rPr>
          <w:rFonts w:asciiTheme="majorBidi" w:hAnsiTheme="majorBidi" w:cstheme="majorBidi"/>
          <w:i/>
          <w:iCs/>
          <w:sz w:val="24"/>
          <w:szCs w:val="24"/>
        </w:rPr>
        <w:fldChar w:fldCharType="begin"/>
      </w:r>
      <w:r w:rsidRPr="00A308B6">
        <w:rPr>
          <w:rFonts w:asciiTheme="majorBidi" w:hAnsiTheme="majorBidi" w:cstheme="majorBidi"/>
          <w:i/>
          <w:iCs/>
          <w:sz w:val="24"/>
          <w:szCs w:val="24"/>
        </w:rPr>
        <w:instrText xml:space="preserve"> MERGEFIELD ADRESSE </w:instrText>
      </w:r>
      <w:r w:rsidR="0099355C">
        <w:rPr>
          <w:rFonts w:asciiTheme="majorBidi" w:hAnsiTheme="majorBidi" w:cstheme="majorBidi"/>
          <w:i/>
          <w:iCs/>
          <w:sz w:val="24"/>
          <w:szCs w:val="24"/>
        </w:rPr>
        <w:fldChar w:fldCharType="separate"/>
      </w:r>
      <w:r w:rsidR="00A308B6" w:rsidRPr="00DF0538">
        <w:rPr>
          <w:rFonts w:asciiTheme="majorBidi" w:hAnsiTheme="majorBidi" w:cstheme="majorBidi"/>
          <w:i/>
          <w:iCs/>
          <w:noProof/>
          <w:sz w:val="24"/>
          <w:szCs w:val="24"/>
        </w:rPr>
        <w:t>135 avenue Charles de Gaulle</w:t>
      </w:r>
      <w:r w:rsidRPr="00A0308E">
        <w:rPr>
          <w:rFonts w:asciiTheme="majorBidi" w:hAnsiTheme="majorBidi" w:cstheme="majorBidi"/>
          <w:i/>
          <w:iCs/>
          <w:sz w:val="24"/>
          <w:szCs w:val="24"/>
        </w:rPr>
        <w:fldChar w:fldCharType="end"/>
      </w:r>
      <w:r w:rsidR="00B76B49" w:rsidRPr="00A308B6">
        <w:rPr>
          <w:rFonts w:asciiTheme="majorBidi" w:hAnsiTheme="majorBidi" w:cstheme="majorBidi"/>
          <w:sz w:val="24"/>
          <w:szCs w:val="24"/>
        </w:rPr>
        <w:br/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begin"/>
      </w:r>
      <w:r w:rsidRPr="00A308B6">
        <w:rPr>
          <w:rFonts w:asciiTheme="majorBidi" w:hAnsiTheme="majorBidi" w:cstheme="majorBidi"/>
          <w:i/>
          <w:iCs/>
          <w:sz w:val="24"/>
          <w:szCs w:val="24"/>
        </w:rPr>
        <w:instrText xml:space="preserve"> MERGEFIELD CODE_POSTAL </w:instrTex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separate"/>
      </w:r>
      <w:r w:rsidR="00A308B6" w:rsidRPr="00DF0538">
        <w:rPr>
          <w:rFonts w:asciiTheme="majorBidi" w:hAnsiTheme="majorBidi" w:cstheme="majorBidi"/>
          <w:i/>
          <w:iCs/>
          <w:noProof/>
          <w:sz w:val="24"/>
          <w:szCs w:val="24"/>
        </w:rPr>
        <w:t>92200</w: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end"/>
      </w:r>
      <w:r w:rsidRPr="00A308B6">
        <w:rPr>
          <w:rFonts w:asciiTheme="majorBidi" w:hAnsiTheme="majorBidi" w:cstheme="majorBidi"/>
          <w:i/>
          <w:iCs/>
          <w:sz w:val="24"/>
          <w:szCs w:val="24"/>
        </w:rPr>
        <w:t>,</w:t>
      </w:r>
      <w:r w:rsidR="00E94FB5" w:rsidRPr="00A308B6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begin"/>
      </w:r>
      <w:r w:rsidRPr="00A308B6">
        <w:rPr>
          <w:rFonts w:asciiTheme="majorBidi" w:hAnsiTheme="majorBidi" w:cstheme="majorBidi"/>
          <w:i/>
          <w:iCs/>
          <w:sz w:val="24"/>
          <w:szCs w:val="24"/>
        </w:rPr>
        <w:instrText xml:space="preserve"> MERGEFIELD VILLE </w:instrText>
      </w:r>
      <w:r w:rsidR="0099355C">
        <w:rPr>
          <w:rFonts w:asciiTheme="majorBidi" w:hAnsiTheme="majorBidi" w:cstheme="majorBidi"/>
          <w:i/>
          <w:iCs/>
          <w:sz w:val="24"/>
          <w:szCs w:val="24"/>
        </w:rPr>
        <w:fldChar w:fldCharType="separate"/>
      </w:r>
      <w:r w:rsidR="00A308B6" w:rsidRPr="00DF0538">
        <w:rPr>
          <w:rFonts w:asciiTheme="majorBidi" w:hAnsiTheme="majorBidi" w:cstheme="majorBidi"/>
          <w:i/>
          <w:iCs/>
          <w:noProof/>
          <w:sz w:val="24"/>
          <w:szCs w:val="24"/>
        </w:rPr>
        <w:t>Neuilly-sur-Seine</w:t>
      </w:r>
      <w:r w:rsidRPr="00AD0B91">
        <w:rPr>
          <w:rFonts w:asciiTheme="majorBidi" w:hAnsiTheme="majorBidi" w:cstheme="majorBidi"/>
          <w:i/>
          <w:iCs/>
          <w:sz w:val="24"/>
          <w:szCs w:val="24"/>
        </w:rPr>
        <w:fldChar w:fldCharType="end"/>
      </w:r>
    </w:p>
    <w:p w14:paraId="07CC6509" w14:textId="2D526059" w:rsidR="00A308B6" w:rsidRPr="00A308B6" w:rsidRDefault="00A308B6" w:rsidP="00A308B6">
      <w:pPr>
        <w:spacing w:before="600"/>
        <w:rPr>
          <w:rFonts w:asciiTheme="majorBidi" w:hAnsiTheme="majorBidi" w:cstheme="majorBidi"/>
          <w:b/>
          <w:bCs/>
          <w:sz w:val="24"/>
          <w:szCs w:val="24"/>
        </w:rPr>
      </w:pP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Objet : Candidature pour le poste de 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begin"/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instrText xml:space="preserve"> MERGEFIELD NOM_POSTE </w:instrTex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separate"/>
      </w:r>
      <w:r w:rsidRPr="00DF0538">
        <w:rPr>
          <w:rFonts w:asciiTheme="majorBidi" w:hAnsiTheme="majorBidi" w:cstheme="majorBidi"/>
          <w:b/>
          <w:bCs/>
          <w:i/>
          <w:iCs/>
          <w:noProof/>
          <w:sz w:val="24"/>
          <w:szCs w:val="24"/>
        </w:rPr>
        <w:t>Stage au Département immobilier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end"/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au sein de 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begin"/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instrText xml:space="preserve"> MERGEFIELD NOM_ENTREPRISE </w:instrTex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separate"/>
      </w:r>
      <w:r w:rsidRPr="00DF0538">
        <w:rPr>
          <w:rFonts w:asciiTheme="majorBidi" w:hAnsiTheme="majorBidi" w:cstheme="majorBidi"/>
          <w:b/>
          <w:bCs/>
          <w:i/>
          <w:iCs/>
          <w:noProof/>
          <w:sz w:val="24"/>
          <w:szCs w:val="24"/>
        </w:rPr>
        <w:t>CHANEL</w:t>
      </w:r>
      <w:r w:rsidRPr="00A308B6">
        <w:rPr>
          <w:rFonts w:asciiTheme="majorBidi" w:hAnsiTheme="majorBidi" w:cstheme="majorBidi"/>
          <w:b/>
          <w:bCs/>
          <w:i/>
          <w:iCs/>
          <w:sz w:val="24"/>
          <w:szCs w:val="24"/>
        </w:rPr>
        <w:fldChar w:fldCharType="end"/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br/>
      </w:r>
    </w:p>
    <w:p w14:paraId="2364F9E8" w14:textId="77777777" w:rsidR="00B76B49" w:rsidRPr="00B76B49" w:rsidRDefault="00B76B49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>Madame, Monsieur,</w:t>
      </w:r>
    </w:p>
    <w:p w14:paraId="7AF94156" w14:textId="7F419C70" w:rsidR="00235201" w:rsidRDefault="00235201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235201">
        <w:rPr>
          <w:rFonts w:asciiTheme="majorBidi" w:hAnsiTheme="majorBidi" w:cstheme="majorBidi"/>
          <w:sz w:val="24"/>
          <w:szCs w:val="24"/>
        </w:rPr>
        <w:t>Actuellement étudiant en Master 1 MBFA, parcours Ingénierie Immobilière à l’Université Paris-Est Créteil, je suis à la recherche d’un stage de 6 mois à partir d’avril 2025, dans le domaine de l’immobilier d’entreprise. Intéressé par le poste 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NOM_POSTE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="00A308B6" w:rsidRPr="00DF0538">
        <w:rPr>
          <w:rFonts w:asciiTheme="majorBidi" w:hAnsiTheme="majorBidi" w:cstheme="majorBidi"/>
          <w:noProof/>
          <w:sz w:val="24"/>
          <w:szCs w:val="24"/>
        </w:rPr>
        <w:t>Stage au Département immobilier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r w:rsidRPr="00235201">
        <w:rPr>
          <w:rFonts w:asciiTheme="majorBidi" w:hAnsiTheme="majorBidi" w:cstheme="majorBidi"/>
          <w:sz w:val="24"/>
          <w:szCs w:val="24"/>
        </w:rPr>
        <w:t xml:space="preserve">, je souhaite mettre mes compétences académiques et professionnelles au service de </w:t>
      </w:r>
      <w:r w:rsidR="00E66097">
        <w:rPr>
          <w:rFonts w:asciiTheme="majorBidi" w:hAnsiTheme="majorBidi" w:cstheme="majorBidi"/>
          <w:sz w:val="24"/>
          <w:szCs w:val="24"/>
        </w:rPr>
        <w:fldChar w:fldCharType="begin"/>
      </w:r>
      <w:r w:rsidR="00E66097">
        <w:rPr>
          <w:rFonts w:asciiTheme="majorBidi" w:hAnsiTheme="majorBidi" w:cstheme="majorBidi"/>
          <w:sz w:val="24"/>
          <w:szCs w:val="24"/>
        </w:rPr>
        <w:instrText xml:space="preserve"> MERGEFIELD NOM_ENTREPRISE </w:instrText>
      </w:r>
      <w:r w:rsidR="0099355C">
        <w:rPr>
          <w:rFonts w:asciiTheme="majorBidi" w:hAnsiTheme="majorBidi" w:cstheme="majorBidi"/>
          <w:sz w:val="24"/>
          <w:szCs w:val="24"/>
        </w:rPr>
        <w:fldChar w:fldCharType="separate"/>
      </w:r>
      <w:r w:rsidR="00A308B6" w:rsidRPr="00DF0538">
        <w:rPr>
          <w:rFonts w:asciiTheme="majorBidi" w:hAnsiTheme="majorBidi" w:cstheme="majorBidi"/>
          <w:noProof/>
          <w:sz w:val="24"/>
          <w:szCs w:val="24"/>
        </w:rPr>
        <w:t>CHANEL</w:t>
      </w:r>
      <w:r w:rsidR="00E66097">
        <w:rPr>
          <w:rFonts w:asciiTheme="majorBidi" w:hAnsiTheme="majorBidi" w:cstheme="majorBidi"/>
          <w:sz w:val="24"/>
          <w:szCs w:val="24"/>
        </w:rPr>
        <w:fldChar w:fldCharType="end"/>
      </w:r>
      <w:r w:rsidRPr="00235201">
        <w:rPr>
          <w:rFonts w:asciiTheme="majorBidi" w:hAnsiTheme="majorBidi" w:cstheme="majorBidi"/>
          <w:sz w:val="24"/>
          <w:szCs w:val="24"/>
        </w:rPr>
        <w:t>.</w:t>
      </w:r>
    </w:p>
    <w:p w14:paraId="0A0B9916" w14:textId="77777777" w:rsidR="00E66097" w:rsidRDefault="00B76B49" w:rsidP="00E66097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 xml:space="preserve">Au cours de mon cursus, j’ai développé une expertise solide en analyse financière, évaluation d’actifs immobiliers et gestion de données, avec une maîtrise avancée des outils comme Excel-VBA et Python. Ces compétences me permettent d’analyser des portefeuilles immobiliers, d’évaluer leur rentabilité et de proposer des solutions d’optimisation adaptées. </w:t>
      </w:r>
      <w:r w:rsidR="00E66097" w:rsidRPr="00E66097">
        <w:rPr>
          <w:rFonts w:asciiTheme="majorBidi" w:hAnsiTheme="majorBidi" w:cstheme="majorBidi"/>
          <w:sz w:val="24"/>
          <w:szCs w:val="24"/>
        </w:rPr>
        <w:t>De plus, mes cours spécialisés en économie immobilière et en finance d’entreprise m’offrent une compréhension globale des enjeux stratégiques de l’investissement immobilier</w:t>
      </w:r>
      <w:r w:rsidR="00E66097">
        <w:rPr>
          <w:rFonts w:asciiTheme="majorBidi" w:hAnsiTheme="majorBidi" w:cstheme="majorBidi"/>
          <w:sz w:val="24"/>
          <w:szCs w:val="24"/>
        </w:rPr>
        <w:t>.</w:t>
      </w:r>
    </w:p>
    <w:p w14:paraId="68C93810" w14:textId="4EA91AC4" w:rsidR="00B76B49" w:rsidRPr="00B76B49" w:rsidRDefault="00B76B49" w:rsidP="00E66097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 xml:space="preserve">Rejoindre </w:t>
      </w:r>
      <w:r w:rsidR="00A0308E" w:rsidRPr="00A0308E">
        <w:rPr>
          <w:rFonts w:asciiTheme="majorBidi" w:hAnsiTheme="majorBidi" w:cstheme="majorBidi"/>
          <w:sz w:val="24"/>
          <w:szCs w:val="24"/>
        </w:rPr>
        <w:fldChar w:fldCharType="begin"/>
      </w:r>
      <w:r w:rsidR="00A0308E" w:rsidRPr="00A0308E">
        <w:rPr>
          <w:rFonts w:asciiTheme="majorBidi" w:hAnsiTheme="majorBidi" w:cstheme="majorBidi"/>
          <w:sz w:val="24"/>
          <w:szCs w:val="24"/>
        </w:rPr>
        <w:instrText xml:space="preserve"> MERGEFIELD NOM_ENTREPRISE </w:instrText>
      </w:r>
      <w:r w:rsidR="0099355C">
        <w:rPr>
          <w:rFonts w:asciiTheme="majorBidi" w:hAnsiTheme="majorBidi" w:cstheme="majorBidi"/>
          <w:sz w:val="24"/>
          <w:szCs w:val="24"/>
        </w:rPr>
        <w:fldChar w:fldCharType="separate"/>
      </w:r>
      <w:r w:rsidR="00A308B6" w:rsidRPr="00DF0538">
        <w:rPr>
          <w:rFonts w:asciiTheme="majorBidi" w:hAnsiTheme="majorBidi" w:cstheme="majorBidi"/>
          <w:noProof/>
          <w:sz w:val="24"/>
          <w:szCs w:val="24"/>
        </w:rPr>
        <w:t>CHANEL</w:t>
      </w:r>
      <w:r w:rsidR="00A0308E" w:rsidRPr="00A0308E">
        <w:rPr>
          <w:rFonts w:asciiTheme="majorBidi" w:hAnsiTheme="majorBidi" w:cstheme="majorBidi"/>
          <w:sz w:val="24"/>
          <w:szCs w:val="24"/>
        </w:rPr>
        <w:fldChar w:fldCharType="end"/>
      </w:r>
      <w:r w:rsidR="007369E3">
        <w:rPr>
          <w:rFonts w:asciiTheme="majorBidi" w:hAnsiTheme="majorBidi" w:cstheme="majorBidi"/>
          <w:sz w:val="24"/>
          <w:szCs w:val="24"/>
        </w:rPr>
        <w:t xml:space="preserve"> en tant que </w:t>
      </w:r>
      <w:r w:rsidR="007369E3">
        <w:rPr>
          <w:rFonts w:asciiTheme="majorBidi" w:hAnsiTheme="majorBidi" w:cstheme="majorBidi"/>
          <w:sz w:val="24"/>
          <w:szCs w:val="24"/>
        </w:rPr>
        <w:fldChar w:fldCharType="begin"/>
      </w:r>
      <w:r w:rsidR="007369E3">
        <w:rPr>
          <w:rFonts w:asciiTheme="majorBidi" w:hAnsiTheme="majorBidi" w:cstheme="majorBidi"/>
          <w:sz w:val="24"/>
          <w:szCs w:val="24"/>
        </w:rPr>
        <w:instrText xml:space="preserve"> MERGEFIELD NOM_POSTE </w:instrText>
      </w:r>
      <w:r w:rsidR="007369E3">
        <w:rPr>
          <w:rFonts w:asciiTheme="majorBidi" w:hAnsiTheme="majorBidi" w:cstheme="majorBidi"/>
          <w:sz w:val="24"/>
          <w:szCs w:val="24"/>
        </w:rPr>
        <w:fldChar w:fldCharType="separate"/>
      </w:r>
      <w:r w:rsidR="00A308B6" w:rsidRPr="00DF0538">
        <w:rPr>
          <w:rFonts w:asciiTheme="majorBidi" w:hAnsiTheme="majorBidi" w:cstheme="majorBidi"/>
          <w:noProof/>
          <w:sz w:val="24"/>
          <w:szCs w:val="24"/>
        </w:rPr>
        <w:t>Stage au Département immobilier</w:t>
      </w:r>
      <w:r w:rsidR="007369E3">
        <w:rPr>
          <w:rFonts w:asciiTheme="majorBidi" w:hAnsiTheme="majorBidi" w:cstheme="majorBidi"/>
          <w:sz w:val="24"/>
          <w:szCs w:val="24"/>
        </w:rPr>
        <w:fldChar w:fldCharType="end"/>
      </w:r>
      <w:r w:rsidR="00A0308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B76B49">
        <w:rPr>
          <w:rFonts w:asciiTheme="majorBidi" w:hAnsiTheme="majorBidi" w:cstheme="majorBidi"/>
          <w:sz w:val="24"/>
          <w:szCs w:val="24"/>
        </w:rPr>
        <w:t>serait une opportunité unique de mettre mon dynamisme et ma motivation au service de vos ambitions. L’idée de contribuer à des projets stratégiques dans un cadre bienveillant et stimulant correspond pleinement à mes valeurs et à mon projet de carrière.</w:t>
      </w:r>
    </w:p>
    <w:p w14:paraId="0A78BD7E" w14:textId="77777777" w:rsidR="00B76B49" w:rsidRPr="00B76B49" w:rsidRDefault="00B76B49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>Je me tiens à votre disposition pour convenir d’un éventuel entretien, au cours duquel je pourrais vous présenter plus en détail mes motivations ainsi que les compétences que je suis prêt à mettre à votre service.</w:t>
      </w:r>
    </w:p>
    <w:p w14:paraId="550A5207" w14:textId="77777777" w:rsidR="00B76B49" w:rsidRPr="00B76B49" w:rsidRDefault="00B76B49" w:rsidP="00B76B49">
      <w:pPr>
        <w:jc w:val="both"/>
        <w:rPr>
          <w:rFonts w:asciiTheme="majorBidi" w:hAnsiTheme="majorBidi" w:cstheme="majorBidi"/>
          <w:sz w:val="24"/>
          <w:szCs w:val="24"/>
        </w:rPr>
      </w:pPr>
      <w:r w:rsidRPr="00B76B49">
        <w:rPr>
          <w:rFonts w:asciiTheme="majorBidi" w:hAnsiTheme="majorBidi" w:cstheme="majorBidi"/>
          <w:sz w:val="24"/>
          <w:szCs w:val="24"/>
        </w:rPr>
        <w:t>Dans l’attente de votre retour, je vous prie d’agréer, Madame, Monsieur, l’expression de mes salutations distinguées.</w:t>
      </w:r>
    </w:p>
    <w:p w14:paraId="2B698C3B" w14:textId="7191D07D" w:rsidR="00B76B49" w:rsidRPr="00B76B49" w:rsidRDefault="00B76B49" w:rsidP="00B76B49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Issa Kachaou</w:t>
      </w:r>
    </w:p>
    <w:sectPr w:rsidR="00B76B49" w:rsidRPr="00B76B49" w:rsidSect="00B76B4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issak\Documents\M1\Stage\Entrepris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ENTREPRISE$` "/>
    <w:dataSource r:id="rId1"/>
    <w:viewMergedData/>
    <w:activeRecord w:val="7"/>
    <w:odso>
      <w:udl w:val="Provider=Microsoft.ACE.OLEDB.12.0;User ID=Admin;Data Source=C:\Users\issak\Documents\M1\Stage\Entrepris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ENTREPRISE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ADRESSE"/>
        <w:mappedName w:val="Adresse 1"/>
        <w:column w:val="1"/>
        <w:lid w:val="fr-FR"/>
      </w:fieldMapData>
      <w:fieldMapData>
        <w:column w:val="0"/>
        <w:lid w:val="fr-FR"/>
      </w:fieldMapData>
      <w:fieldMapData>
        <w:type w:val="dbColumn"/>
        <w:name w:val="VILLE"/>
        <w:mappedName w:val="Ville"/>
        <w:column w:val="3"/>
        <w:lid w:val="fr-FR"/>
      </w:fieldMapData>
      <w:fieldMapData>
        <w:column w:val="0"/>
        <w:lid w:val="fr-FR"/>
      </w:fieldMapData>
      <w:fieldMapData>
        <w:type w:val="dbColumn"/>
        <w:name w:val="CODE_POSTAL"/>
        <w:mappedName w:val="Code postal"/>
        <w:column w:val="2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49"/>
    <w:rsid w:val="000A1DC5"/>
    <w:rsid w:val="00235201"/>
    <w:rsid w:val="00235772"/>
    <w:rsid w:val="00316D9D"/>
    <w:rsid w:val="003531D0"/>
    <w:rsid w:val="004255BE"/>
    <w:rsid w:val="00573133"/>
    <w:rsid w:val="0061213F"/>
    <w:rsid w:val="006A4CFD"/>
    <w:rsid w:val="007369E3"/>
    <w:rsid w:val="00951381"/>
    <w:rsid w:val="0099355C"/>
    <w:rsid w:val="00A0308E"/>
    <w:rsid w:val="00A06EE0"/>
    <w:rsid w:val="00A308B6"/>
    <w:rsid w:val="00A40C1F"/>
    <w:rsid w:val="00AD0B91"/>
    <w:rsid w:val="00AE5996"/>
    <w:rsid w:val="00B76B49"/>
    <w:rsid w:val="00E66097"/>
    <w:rsid w:val="00E9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D718"/>
  <w15:chartTrackingRefBased/>
  <w15:docId w15:val="{03CAD4AF-F32F-4B5A-9712-47E64055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6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6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6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6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6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6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6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6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6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6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76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6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76B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6B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6B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76B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76B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76B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76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6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6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76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6B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76B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76B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6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6B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76B4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76B4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76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issakachaou@gmail.co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ssak\Documents\M1\Stage\Entreprise.xlsx" TargetMode="External"/><Relationship Id="rId1" Type="http://schemas.openxmlformats.org/officeDocument/2006/relationships/mailMergeSource" Target="file:///C:\Users\issak\Documents\M1\Stage\Entreprise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904E2-7BE1-4C3C-8DBA-7A8E67D95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Kachaou Issa</dc:creator>
  <cp:keywords/>
  <dc:description/>
  <cp:lastModifiedBy>Kachaou Issa</cp:lastModifiedBy>
  <cp:revision>9</cp:revision>
  <cp:lastPrinted>2025-02-03T18:55:00Z</cp:lastPrinted>
  <dcterms:created xsi:type="dcterms:W3CDTF">2025-01-30T21:59:00Z</dcterms:created>
  <dcterms:modified xsi:type="dcterms:W3CDTF">2025-02-03T19:55:00Z</dcterms:modified>
</cp:coreProperties>
</file>